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93781" w14:textId="77777777" w:rsidR="00F4565B" w:rsidRDefault="00000000">
      <w:pPr>
        <w:pStyle w:val="Ttulo1"/>
      </w:pPr>
      <w:r>
        <w:t>Especificación de Requisitos de Software</w:t>
      </w:r>
    </w:p>
    <w:p w14:paraId="093329A2" w14:textId="77777777" w:rsidR="00F4565B" w:rsidRDefault="00000000">
      <w:r>
        <w:t>Nombre del Proyecto: Sistema de Gestión de Inventario - STOCKMASTER</w:t>
      </w:r>
    </w:p>
    <w:p w14:paraId="0AD0D032" w14:textId="77777777" w:rsidR="00F4565B" w:rsidRDefault="00000000">
      <w:r>
        <w:t>Integrantes: BENJAMIN MOLINA, NICOLAS BRAVO, ELIAS SANCHEZ</w:t>
      </w:r>
    </w:p>
    <w:p w14:paraId="07CFC551" w14:textId="77777777" w:rsidR="00F4565B" w:rsidRDefault="00000000">
      <w:r>
        <w:t>Fecha: 12/09/2024</w:t>
      </w:r>
    </w:p>
    <w:p w14:paraId="48D15BEA" w14:textId="77777777" w:rsidR="00F4565B" w:rsidRDefault="00000000">
      <w:r>
        <w:t>Sección: 011D</w:t>
      </w:r>
      <w:r>
        <w:br/>
      </w:r>
    </w:p>
    <w:p w14:paraId="22BFEF49" w14:textId="77777777" w:rsidR="00F4565B" w:rsidRDefault="00000000">
      <w:pPr>
        <w:pStyle w:val="Ttulo2"/>
      </w:pPr>
      <w:r>
        <w:t>1. Introducción</w:t>
      </w:r>
    </w:p>
    <w:p w14:paraId="384B7DBD" w14:textId="77777777" w:rsidR="00F4565B" w:rsidRDefault="00000000">
      <w:r>
        <w:t>El proyecto consiste en desarrollar un sistema de gestión de inventario que permita a las empresas administrar de manera eficiente sus productos, categorías y pedidos. Este sistema se conectará a una API que proporcionará funcionalidades clave para interactuar con los datos del inventario y permitirá a los usuarios gestionar sus operaciones de manera efectiva.</w:t>
      </w:r>
    </w:p>
    <w:p w14:paraId="43239AAB" w14:textId="77777777" w:rsidR="00F4565B" w:rsidRDefault="00000000">
      <w:pPr>
        <w:pStyle w:val="Ttulo3"/>
      </w:pPr>
      <w:r>
        <w:t>Objetivos del Informe:</w:t>
      </w:r>
    </w:p>
    <w:p w14:paraId="47F17840" w14:textId="77777777" w:rsidR="00F4565B" w:rsidRDefault="00000000">
      <w:r>
        <w:t>El propósito del presente informe es presentar una propuesta detallada para el desarrollo e implementación de un sistema de gestión de inventario basado en software. Este sistema está diseñado para mejorar la eficiencia y precisión en la gestión de inventario dentro de la organización, proporcionando una solución integral que permita la supervisión, control y optimización de los recursos de inventario.</w:t>
      </w:r>
    </w:p>
    <w:p w14:paraId="159EF8D5" w14:textId="77777777" w:rsidR="00F4565B" w:rsidRDefault="00000000">
      <w:pPr>
        <w:pStyle w:val="Ttulo2"/>
      </w:pPr>
      <w:r>
        <w:t>2. Descripción del Proyecto</w:t>
      </w:r>
    </w:p>
    <w:p w14:paraId="0EBCC518" w14:textId="77777777" w:rsidR="00F4565B" w:rsidRDefault="00000000">
      <w:pPr>
        <w:pStyle w:val="Ttulo3"/>
      </w:pPr>
      <w:r>
        <w:t>Funcionalidades Clave:</w:t>
      </w:r>
    </w:p>
    <w:p w14:paraId="7AE1E8A8" w14:textId="77777777" w:rsidR="00F4565B" w:rsidRDefault="00000000">
      <w:r>
        <w:t>Objetivos:</w:t>
      </w:r>
      <w:r>
        <w:br/>
        <w:t>- Automatizar la administración de inventarios.</w:t>
      </w:r>
      <w:r>
        <w:br/>
        <w:t>- Proporcionar una interfaz amigable y funcional para la gestión de productos, categorías y pedidos.</w:t>
      </w:r>
      <w:r>
        <w:br/>
        <w:t>- Integrar el sistema con una API que facilite la interacción con los datos y operaciones.</w:t>
      </w:r>
    </w:p>
    <w:p w14:paraId="47A7650D" w14:textId="77777777" w:rsidR="00F4565B" w:rsidRDefault="00000000">
      <w:pPr>
        <w:pStyle w:val="Ttulo3"/>
      </w:pPr>
      <w:r>
        <w:t>Módulos a implementar:</w:t>
      </w:r>
    </w:p>
    <w:p w14:paraId="7BDC6C7A" w14:textId="77777777" w:rsidR="00F4565B" w:rsidRDefault="00000000">
      <w:pPr>
        <w:pStyle w:val="Ttulo4"/>
      </w:pPr>
      <w:r>
        <w:t>1. Gestión de Productos:</w:t>
      </w:r>
    </w:p>
    <w:p w14:paraId="523A6C78" w14:textId="77777777" w:rsidR="00F4565B" w:rsidRDefault="00000000">
      <w:r>
        <w:t>• Agregar, actualizar, eliminar y consultar productos en el inventario.</w:t>
      </w:r>
      <w:r>
        <w:br/>
        <w:t>• Gestionar información como nombre, descripción, precio y stock.</w:t>
      </w:r>
    </w:p>
    <w:p w14:paraId="26602404" w14:textId="77777777" w:rsidR="00F4565B" w:rsidRDefault="00000000">
      <w:pPr>
        <w:pStyle w:val="Ttulo4"/>
      </w:pPr>
      <w:r>
        <w:t>2. Gestión de Categorías:</w:t>
      </w:r>
    </w:p>
    <w:p w14:paraId="515280EC" w14:textId="77777777" w:rsidR="00F4565B" w:rsidRDefault="00000000">
      <w:r>
        <w:t>• Crear, actualizar, eliminar y consultar categorías.</w:t>
      </w:r>
      <w:r>
        <w:br/>
        <w:t>• Asignar productos a categorías específicas.</w:t>
      </w:r>
    </w:p>
    <w:p w14:paraId="6528C4E9" w14:textId="77777777" w:rsidR="00F4565B" w:rsidRDefault="00000000">
      <w:pPr>
        <w:pStyle w:val="Ttulo4"/>
      </w:pPr>
      <w:r>
        <w:lastRenderedPageBreak/>
        <w:t>3. Gestión de Pedidos:</w:t>
      </w:r>
    </w:p>
    <w:p w14:paraId="6816FD0D" w14:textId="77777777" w:rsidR="00F4565B" w:rsidRDefault="00000000">
      <w:r>
        <w:t>• Crear, actualizar, eliminar y consultar pedidos.</w:t>
      </w:r>
      <w:r>
        <w:br/>
        <w:t>• Gestionar el estado de los pedidos (pendiente, en proceso, completado, cancelado).</w:t>
      </w:r>
    </w:p>
    <w:p w14:paraId="54F6D6D4" w14:textId="77777777" w:rsidR="00F4565B" w:rsidRDefault="00000000">
      <w:pPr>
        <w:pStyle w:val="Ttulo4"/>
      </w:pPr>
      <w:r>
        <w:t>4. Conexión con API:</w:t>
      </w:r>
    </w:p>
    <w:p w14:paraId="1C9C6D91" w14:textId="77777777" w:rsidR="00F4565B" w:rsidRDefault="00000000">
      <w:r>
        <w:t>• Integrar el sistema con una API RESTful que permita la gestión de productos, categorías y pedidos.</w:t>
      </w:r>
      <w:r>
        <w:br/>
        <w:t>• La API proporcionará endpoints para CRUD (Crear, Leer, Actualizar, Eliminar) operaciones y autenticación.</w:t>
      </w:r>
    </w:p>
    <w:p w14:paraId="38241264" w14:textId="77777777" w:rsidR="00F4565B" w:rsidRDefault="00000000">
      <w:pPr>
        <w:pStyle w:val="Ttulo2"/>
      </w:pPr>
      <w:r>
        <w:t>Alcance del proyecto</w:t>
      </w:r>
    </w:p>
    <w:p w14:paraId="5AE26171" w14:textId="77777777" w:rsidR="00F4565B" w:rsidRDefault="00000000">
      <w:r>
        <w:t>El Sistema de Gestión de inventario con API se enfoca en el desarrollo de una plataforma integral para la gestión de productos, categorías y pedidos, conectada a una API RESTful que permitirá a las empresas manejar sus inventarios de manera eficiente.</w:t>
      </w:r>
    </w:p>
    <w:p w14:paraId="39C10118" w14:textId="77777777" w:rsidR="00F4565B" w:rsidRDefault="00000000">
      <w:pPr>
        <w:pStyle w:val="Ttulo3"/>
      </w:pPr>
      <w:r>
        <w:t>Incluye:</w:t>
      </w:r>
    </w:p>
    <w:p w14:paraId="3C53D5C7" w14:textId="77777777" w:rsidR="00F4565B" w:rsidRDefault="00000000">
      <w:r>
        <w:t>- Desarrollo de la API: Se implementarán endpoints para la gestión de productos, categorías y pedidos, que permitirán realizar operaciones CRUD (Crear, Leer, Actualizar, Eliminar).</w:t>
      </w:r>
      <w:r>
        <w:br/>
        <w:t>- Gestión de productos: Los usuarios podrán agregar, actualizar, eliminar y consultar productos, incluyendo datos como nombre, descripción, precio y stock.</w:t>
      </w:r>
      <w:r>
        <w:br/>
        <w:t>- Gestión de categorías: Será posible gestionar categorías y asignar productos a las mismas.</w:t>
      </w:r>
      <w:r>
        <w:br/>
        <w:t>- Gestión de pedidos: Los usuarios podrán crear, actualizar, eliminar y consultar pedidos, así como gestionar el estado de cada pedido (pendiente, en proceso, completado o cancelado).</w:t>
      </w:r>
      <w:r>
        <w:br/>
        <w:t>- Autenticación y autorización: Se implementará un sistema de autenticación seguro que incluirá registro, inicio de sesión, manejo de tokens y cierre de sesión.</w:t>
      </w:r>
      <w:r>
        <w:br/>
        <w:t>- Interfaz de usuario: Desarrollo de una interfaz amigable y fácil de usar que permita interactuar con las funcionalidades del sistema.</w:t>
      </w:r>
      <w:r>
        <w:br/>
        <w:t>- Documentación: Se incluirá documentación clara y completa de la API para facilitar la integración y el uso del sistema por parte de los desarrolladores externos.</w:t>
      </w:r>
    </w:p>
    <w:p w14:paraId="773D07E2" w14:textId="77777777" w:rsidR="00F4565B" w:rsidRDefault="00000000">
      <w:pPr>
        <w:pStyle w:val="Ttulo3"/>
      </w:pPr>
      <w:r>
        <w:t>No incluye:</w:t>
      </w:r>
    </w:p>
    <w:p w14:paraId="7B646C13" w14:textId="77777777" w:rsidR="00F4565B" w:rsidRDefault="00000000">
      <w:r>
        <w:t>- Integración con otros sistemas de gestión ajenos al inventario (finanzas, recursos humanos, etc.), salvo que se solicite como una fase adicional.</w:t>
      </w:r>
      <w:r>
        <w:br/>
        <w:t>- Soporte para múltiples almacenes o sucursales, a menos que se defina en fases futuras.</w:t>
      </w:r>
      <w:r>
        <w:br/>
        <w:t>- Desarrollo de aplicaciones móviles, aunque el sistema será compatible con dispositivos móviles a través de su interfaz web responsive.</w:t>
      </w:r>
    </w:p>
    <w:p w14:paraId="56930239" w14:textId="77777777" w:rsidR="00F4565B" w:rsidRDefault="00000000">
      <w:pPr>
        <w:pStyle w:val="Ttulo2"/>
      </w:pPr>
      <w:r>
        <w:t>Metodología del proyecto</w:t>
      </w:r>
    </w:p>
    <w:p w14:paraId="60C91F25" w14:textId="77777777" w:rsidR="00F4565B" w:rsidRDefault="00000000">
      <w:r>
        <w:t>El desarrollo del Sistema de Gestión de Inventario con API se llevará a cabo utilizando la metodología Ágil, lo que permitirá un desarrollo iterativo y flexible, con entregas parciales a lo largo del ciclo de vida del proyecto. Esto garantizará una mejor adaptación a los cambios y retroalimentación continua de los interesados.</w:t>
      </w:r>
    </w:p>
    <w:p w14:paraId="1EBCB180" w14:textId="77777777" w:rsidR="00F4565B" w:rsidRDefault="00000000">
      <w:pPr>
        <w:pStyle w:val="Ttulo3"/>
      </w:pPr>
      <w:r>
        <w:lastRenderedPageBreak/>
        <w:t>Fases del proyecto:</w:t>
      </w:r>
    </w:p>
    <w:p w14:paraId="47F233EC" w14:textId="77777777" w:rsidR="00F4565B" w:rsidRDefault="00000000">
      <w:r>
        <w:t>- Planificación: En esta fase inicial se definirán los requisitos funcionales y no funcionales del sistema, se establecerá un cronograma detallado y se asignarán los recursos necesarios.</w:t>
      </w:r>
      <w:r>
        <w:br/>
        <w:t>- Desarrollo iterativo: El sistema se desarrollará en ciclos cortos, o sprints, de 2 a 4 semanas, donde cada sprint tendrá un conjunto de funcionalidades priorizadas.</w:t>
      </w:r>
      <w:r>
        <w:br/>
        <w:t>- Pruebas continuas: Se realizarán pruebas durante y después de cada sprint, asegurando que el sistema sea estable, funcional y cumpla con los requisitos.</w:t>
      </w:r>
      <w:r>
        <w:br/>
        <w:t>- Entrega e implementación: El sistema se desplegará en el entorno de producción, y se proporcionará soporte inicial para resolver problemas de implementación.</w:t>
      </w:r>
      <w:r>
        <w:br/>
        <w:t>- Mantenimiento: Una vez entregado, se ofrecerá un período de soporte para solucionar errores o realizar ajustes necesarios.</w:t>
      </w:r>
    </w:p>
    <w:p w14:paraId="31BEB5F5" w14:textId="77777777" w:rsidR="00F4565B" w:rsidRDefault="00000000">
      <w:pPr>
        <w:pStyle w:val="Ttulo3"/>
      </w:pPr>
      <w:r>
        <w:t>Técnicas y enfoques:</w:t>
      </w:r>
    </w:p>
    <w:p w14:paraId="7C574DF1" w14:textId="77777777" w:rsidR="00F4565B" w:rsidRDefault="00000000">
      <w:r>
        <w:t>- Desarrollo modular: El proyecto se desarrollará de manera modular, permitiendo la adición de nuevas funcionalidades sin afectar el funcionamiento existente.</w:t>
      </w:r>
      <w:r>
        <w:br/>
        <w:t>- Pruebas automatizadas: Se implementarán pruebas unitarias y de integración automatizadas para asegurar la calidad del código.</w:t>
      </w:r>
      <w:r>
        <w:br/>
        <w:t>- Control de versiones: Se utilizará un sistema de control de versiones (Git) para gestionar el código, garantizar la trazabilidad y facilitar la colaboración entre los desarrolladores.</w:t>
      </w:r>
      <w:r>
        <w:br/>
        <w:t>- Reuniones diarias: Se realizarán reuniones diarias de seguimiento (scrums) para asegurar el progreso del proyecto y abordar posibles problemas.</w:t>
      </w:r>
    </w:p>
    <w:p w14:paraId="3C5623DE" w14:textId="77777777" w:rsidR="00F4565B" w:rsidRDefault="00000000">
      <w:pPr>
        <w:pStyle w:val="Ttulo2"/>
      </w:pPr>
      <w:r>
        <w:t>3. Requisitos del Proyecto</w:t>
      </w:r>
    </w:p>
    <w:p w14:paraId="4FAAC54D" w14:textId="77777777" w:rsidR="00F4565B" w:rsidRDefault="00000000">
      <w:pPr>
        <w:pStyle w:val="Ttulo3"/>
      </w:pPr>
      <w:r>
        <w:t>3.1 Requisitos Funcionales</w:t>
      </w:r>
    </w:p>
    <w:p w14:paraId="65600A04" w14:textId="77777777" w:rsidR="00F4565B" w:rsidRDefault="00000000">
      <w:r>
        <w:t>1. Gestión de Productos:</w:t>
      </w:r>
      <w:r>
        <w:br/>
        <w:t>- Obtener la lista de productos.</w:t>
      </w:r>
      <w:r>
        <w:br/>
        <w:t>- Obtener detalles de un producto específico.</w:t>
      </w:r>
      <w:r>
        <w:br/>
        <w:t>- Crear un nuevo producto.</w:t>
      </w:r>
      <w:r>
        <w:br/>
        <w:t>- Actualizar un producto existente.</w:t>
      </w:r>
      <w:r>
        <w:br/>
        <w:t>- Eliminar un producto.</w:t>
      </w:r>
    </w:p>
    <w:p w14:paraId="306D1CA3" w14:textId="77777777" w:rsidR="00F4565B" w:rsidRDefault="00000000">
      <w:r>
        <w:t>2. Gestión de Categorías:</w:t>
      </w:r>
      <w:r>
        <w:br/>
        <w:t>- Obtener la lista de categorías.</w:t>
      </w:r>
      <w:r>
        <w:br/>
        <w:t>- Obtener detalles de una categoría específica.</w:t>
      </w:r>
      <w:r>
        <w:br/>
        <w:t>- Crear una nueva categoría.</w:t>
      </w:r>
      <w:r>
        <w:br/>
        <w:t>- Actualizar una categoría existente.</w:t>
      </w:r>
      <w:r>
        <w:br/>
        <w:t>- Eliminar una categoría.</w:t>
      </w:r>
    </w:p>
    <w:p w14:paraId="64F0633E" w14:textId="77777777" w:rsidR="00F4565B" w:rsidRDefault="00000000">
      <w:r>
        <w:t>3. Gestión de Pedidos:</w:t>
      </w:r>
      <w:r>
        <w:br/>
        <w:t>- Obtener la lista de pedidos.</w:t>
      </w:r>
      <w:r>
        <w:br/>
        <w:t>- Obtener detalles de un pedido específico.</w:t>
      </w:r>
      <w:r>
        <w:br/>
        <w:t>- Crear un nuevo pedido.</w:t>
      </w:r>
      <w:r>
        <w:br/>
        <w:t>- Actualizar el estado de un pedido.</w:t>
      </w:r>
      <w:r>
        <w:br/>
        <w:t>- Cancelar un pedido.</w:t>
      </w:r>
    </w:p>
    <w:p w14:paraId="751C2D0B" w14:textId="77777777" w:rsidR="00F4565B" w:rsidRDefault="00000000">
      <w:r>
        <w:lastRenderedPageBreak/>
        <w:t>4. Autenticación y Autorización:</w:t>
      </w:r>
      <w:r>
        <w:br/>
        <w:t>- Registrar nuevos usuarios.</w:t>
      </w:r>
      <w:r>
        <w:br/>
        <w:t>- Autenticar usuarios y obtener un token.</w:t>
      </w:r>
      <w:r>
        <w:br/>
        <w:t>- Refrescar el token de autenticación.</w:t>
      </w:r>
      <w:r>
        <w:br/>
        <w:t>- Cerrar sesión y revocar el token.</w:t>
      </w:r>
    </w:p>
    <w:p w14:paraId="54F8F1EF" w14:textId="77777777" w:rsidR="00F4565B" w:rsidRDefault="00000000">
      <w:pPr>
        <w:pStyle w:val="Ttulo3"/>
      </w:pPr>
      <w:r>
        <w:t>3.2 Requisitos No Funcionales</w:t>
      </w:r>
    </w:p>
    <w:p w14:paraId="6D66503D" w14:textId="77777777" w:rsidR="00F4565B" w:rsidRDefault="00000000">
      <w:r>
        <w:t>1. Usabilidad:</w:t>
      </w:r>
      <w:r>
        <w:br/>
        <w:t>- Interfaz intuitiva y fácil de usar para la gestión del inventario.</w:t>
      </w:r>
      <w:r>
        <w:br/>
        <w:t>- Documentación clara y accesible para la API.</w:t>
      </w:r>
    </w:p>
    <w:p w14:paraId="09211C04" w14:textId="77777777" w:rsidR="00F4565B" w:rsidRDefault="00000000">
      <w:r>
        <w:t>2. Rendimiento:</w:t>
      </w:r>
      <w:r>
        <w:br/>
        <w:t>- El sistema debe manejar un mínimo de 1000 productos sin degradar la performance.</w:t>
      </w:r>
      <w:r>
        <w:br/>
        <w:t>- Tiempos de respuesta menores a 2 segundos para las operaciones más comunes.</w:t>
      </w:r>
    </w:p>
    <w:p w14:paraId="563C6FA3" w14:textId="77777777" w:rsidR="00F4565B" w:rsidRDefault="00000000">
      <w:r>
        <w:t>3. Seguridad:</w:t>
      </w:r>
      <w:r>
        <w:br/>
        <w:t>- Uso de HTTPS para todas las comunicaciones.</w:t>
      </w:r>
      <w:r>
        <w:br/>
        <w:t>- Almacenamiento seguro de contraseñas utilizando hashing.</w:t>
      </w:r>
    </w:p>
    <w:p w14:paraId="6793A42B" w14:textId="77777777" w:rsidR="00F4565B" w:rsidRDefault="00000000">
      <w:r>
        <w:t>4. Escalabilidad:</w:t>
      </w:r>
      <w:r>
        <w:br/>
        <w:t>- El sistema debe poder escalar horizontalmente para manejar un aumento en la carga de usuarios.</w:t>
      </w:r>
    </w:p>
    <w:p w14:paraId="260DEB4D" w14:textId="77777777" w:rsidR="00F4565B" w:rsidRDefault="00000000">
      <w:pPr>
        <w:pStyle w:val="Ttulo2"/>
      </w:pPr>
      <w:r>
        <w:t>4. Matriz de Riesgos</w:t>
      </w:r>
    </w:p>
    <w:p w14:paraId="7F08AF1A" w14:textId="77777777" w:rsidR="00F4565B" w:rsidRDefault="00000000">
      <w:r>
        <w:t>La matriz de riesgos identifica los posibles riesgos asociados con el desarrollo del sistema, su probabilidad de ocurrencia y el impacto en el proyecto. Los riesgos se evaluarán y se implementar estrategias para mitigarlos.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565B" w14:paraId="4326A360" w14:textId="77777777">
        <w:tc>
          <w:tcPr>
            <w:tcW w:w="2160" w:type="dxa"/>
          </w:tcPr>
          <w:p w14:paraId="0B327940" w14:textId="77777777" w:rsidR="00F4565B" w:rsidRDefault="00000000">
            <w:r>
              <w:t>Riesgo</w:t>
            </w:r>
          </w:p>
        </w:tc>
        <w:tc>
          <w:tcPr>
            <w:tcW w:w="2160" w:type="dxa"/>
          </w:tcPr>
          <w:p w14:paraId="2A624905" w14:textId="77777777" w:rsidR="00F4565B" w:rsidRDefault="00000000">
            <w:r>
              <w:t>Probabilidad</w:t>
            </w:r>
          </w:p>
        </w:tc>
        <w:tc>
          <w:tcPr>
            <w:tcW w:w="2160" w:type="dxa"/>
          </w:tcPr>
          <w:p w14:paraId="17980435" w14:textId="77777777" w:rsidR="00F4565B" w:rsidRDefault="00000000">
            <w:r>
              <w:t>Impacto</w:t>
            </w:r>
          </w:p>
        </w:tc>
        <w:tc>
          <w:tcPr>
            <w:tcW w:w="2160" w:type="dxa"/>
          </w:tcPr>
          <w:p w14:paraId="3DE6325B" w14:textId="77777777" w:rsidR="00F4565B" w:rsidRDefault="00000000">
            <w:r>
              <w:t>Estrategia de Mitigación</w:t>
            </w:r>
          </w:p>
        </w:tc>
      </w:tr>
      <w:tr w:rsidR="00F4565B" w14:paraId="76431754" w14:textId="77777777">
        <w:tc>
          <w:tcPr>
            <w:tcW w:w="2160" w:type="dxa"/>
          </w:tcPr>
          <w:p w14:paraId="3C567D4E" w14:textId="77777777" w:rsidR="00F4565B" w:rsidRDefault="00000000">
            <w:r>
              <w:t>Retraso en el desarrollo</w:t>
            </w:r>
          </w:p>
        </w:tc>
        <w:tc>
          <w:tcPr>
            <w:tcW w:w="2160" w:type="dxa"/>
          </w:tcPr>
          <w:p w14:paraId="5D11F499" w14:textId="77777777" w:rsidR="00F4565B" w:rsidRDefault="00000000">
            <w:r>
              <w:t>Media</w:t>
            </w:r>
          </w:p>
        </w:tc>
        <w:tc>
          <w:tcPr>
            <w:tcW w:w="2160" w:type="dxa"/>
          </w:tcPr>
          <w:p w14:paraId="14E17491" w14:textId="77777777" w:rsidR="00F4565B" w:rsidRDefault="00000000">
            <w:r>
              <w:t>Alto</w:t>
            </w:r>
          </w:p>
        </w:tc>
        <w:tc>
          <w:tcPr>
            <w:tcW w:w="2160" w:type="dxa"/>
          </w:tcPr>
          <w:p w14:paraId="28419021" w14:textId="77777777" w:rsidR="00F4565B" w:rsidRDefault="00000000">
            <w:r>
              <w:t>Planificación adecuada y seguimiento constante.</w:t>
            </w:r>
          </w:p>
        </w:tc>
      </w:tr>
      <w:tr w:rsidR="00F4565B" w14:paraId="6EA55A49" w14:textId="77777777">
        <w:tc>
          <w:tcPr>
            <w:tcW w:w="2160" w:type="dxa"/>
          </w:tcPr>
          <w:p w14:paraId="06E2ED73" w14:textId="77777777" w:rsidR="00F4565B" w:rsidRDefault="00000000">
            <w:r>
              <w:t>Falta de recursos</w:t>
            </w:r>
          </w:p>
        </w:tc>
        <w:tc>
          <w:tcPr>
            <w:tcW w:w="2160" w:type="dxa"/>
          </w:tcPr>
          <w:p w14:paraId="4ABC1909" w14:textId="77777777" w:rsidR="00F4565B" w:rsidRDefault="00000000">
            <w:r>
              <w:t>Baja</w:t>
            </w:r>
          </w:p>
        </w:tc>
        <w:tc>
          <w:tcPr>
            <w:tcW w:w="2160" w:type="dxa"/>
          </w:tcPr>
          <w:p w14:paraId="2D195A51" w14:textId="77777777" w:rsidR="00F4565B" w:rsidRDefault="00000000">
            <w:r>
              <w:t>Alto</w:t>
            </w:r>
          </w:p>
        </w:tc>
        <w:tc>
          <w:tcPr>
            <w:tcW w:w="2160" w:type="dxa"/>
          </w:tcPr>
          <w:p w14:paraId="40AAAC6B" w14:textId="77777777" w:rsidR="00F4565B" w:rsidRDefault="00000000">
            <w:r>
              <w:t>Contratación de personal adicional si es necesario.</w:t>
            </w:r>
          </w:p>
        </w:tc>
      </w:tr>
      <w:tr w:rsidR="00F4565B" w14:paraId="27713039" w14:textId="77777777">
        <w:tc>
          <w:tcPr>
            <w:tcW w:w="2160" w:type="dxa"/>
          </w:tcPr>
          <w:p w14:paraId="5885A56B" w14:textId="77777777" w:rsidR="00F4565B" w:rsidRDefault="00000000">
            <w:r>
              <w:t>Problemas de integración con API</w:t>
            </w:r>
          </w:p>
        </w:tc>
        <w:tc>
          <w:tcPr>
            <w:tcW w:w="2160" w:type="dxa"/>
          </w:tcPr>
          <w:p w14:paraId="1A27E04D" w14:textId="77777777" w:rsidR="00F4565B" w:rsidRDefault="00000000">
            <w:r>
              <w:t>Media</w:t>
            </w:r>
          </w:p>
        </w:tc>
        <w:tc>
          <w:tcPr>
            <w:tcW w:w="2160" w:type="dxa"/>
          </w:tcPr>
          <w:p w14:paraId="06D4A911" w14:textId="77777777" w:rsidR="00F4565B" w:rsidRDefault="00000000">
            <w:r>
              <w:t>Medio</w:t>
            </w:r>
          </w:p>
        </w:tc>
        <w:tc>
          <w:tcPr>
            <w:tcW w:w="2160" w:type="dxa"/>
          </w:tcPr>
          <w:p w14:paraId="2766A268" w14:textId="77777777" w:rsidR="00F4565B" w:rsidRDefault="00000000">
            <w:r>
              <w:t>Pruebas exhaustivas antes del lanzamiento.</w:t>
            </w:r>
          </w:p>
        </w:tc>
      </w:tr>
      <w:tr w:rsidR="00F4565B" w14:paraId="1CF827CB" w14:textId="77777777">
        <w:tc>
          <w:tcPr>
            <w:tcW w:w="2160" w:type="dxa"/>
          </w:tcPr>
          <w:p w14:paraId="3C53B647" w14:textId="77777777" w:rsidR="00F4565B" w:rsidRDefault="00000000">
            <w:r>
              <w:t>Bugs y errores en producción</w:t>
            </w:r>
          </w:p>
        </w:tc>
        <w:tc>
          <w:tcPr>
            <w:tcW w:w="2160" w:type="dxa"/>
          </w:tcPr>
          <w:p w14:paraId="728484C7" w14:textId="77777777" w:rsidR="00F4565B" w:rsidRDefault="00000000">
            <w:r>
              <w:t>Alta</w:t>
            </w:r>
          </w:p>
        </w:tc>
        <w:tc>
          <w:tcPr>
            <w:tcW w:w="2160" w:type="dxa"/>
          </w:tcPr>
          <w:p w14:paraId="60E6AEF7" w14:textId="77777777" w:rsidR="00F4565B" w:rsidRDefault="00000000">
            <w:r>
              <w:t>Alto</w:t>
            </w:r>
          </w:p>
        </w:tc>
        <w:tc>
          <w:tcPr>
            <w:tcW w:w="2160" w:type="dxa"/>
          </w:tcPr>
          <w:p w14:paraId="0CD3307F" w14:textId="77777777" w:rsidR="00F4565B" w:rsidRDefault="00000000">
            <w:r>
              <w:t xml:space="preserve">Implementación de pruebas </w:t>
            </w:r>
            <w:r>
              <w:lastRenderedPageBreak/>
              <w:t>automatizadas.</w:t>
            </w:r>
          </w:p>
        </w:tc>
      </w:tr>
      <w:tr w:rsidR="00F4565B" w14:paraId="610A00D9" w14:textId="77777777">
        <w:tc>
          <w:tcPr>
            <w:tcW w:w="2160" w:type="dxa"/>
          </w:tcPr>
          <w:p w14:paraId="771B5E4D" w14:textId="77777777" w:rsidR="00F4565B" w:rsidRDefault="00000000">
            <w:r>
              <w:lastRenderedPageBreak/>
              <w:t>Cambios en los requisitos</w:t>
            </w:r>
          </w:p>
        </w:tc>
        <w:tc>
          <w:tcPr>
            <w:tcW w:w="2160" w:type="dxa"/>
          </w:tcPr>
          <w:p w14:paraId="6FFD9BB8" w14:textId="77777777" w:rsidR="00F4565B" w:rsidRDefault="00000000">
            <w:r>
              <w:t>Alta</w:t>
            </w:r>
          </w:p>
        </w:tc>
        <w:tc>
          <w:tcPr>
            <w:tcW w:w="2160" w:type="dxa"/>
          </w:tcPr>
          <w:p w14:paraId="6F4BC379" w14:textId="77777777" w:rsidR="00F4565B" w:rsidRDefault="00000000">
            <w:r>
              <w:t>Alto</w:t>
            </w:r>
          </w:p>
        </w:tc>
        <w:tc>
          <w:tcPr>
            <w:tcW w:w="2160" w:type="dxa"/>
          </w:tcPr>
          <w:p w14:paraId="4896ECDF" w14:textId="77777777" w:rsidR="00F4565B" w:rsidRDefault="00000000">
            <w:r>
              <w:t>Reuniones regulares con interesados para ajustar expectativas.</w:t>
            </w:r>
          </w:p>
        </w:tc>
      </w:tr>
    </w:tbl>
    <w:p w14:paraId="57CF7CDE" w14:textId="77777777" w:rsidR="00C815AE" w:rsidRDefault="00C815AE"/>
    <w:sectPr w:rsidR="00C815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813102">
    <w:abstractNumId w:val="8"/>
  </w:num>
  <w:num w:numId="2" w16cid:durableId="412893230">
    <w:abstractNumId w:val="6"/>
  </w:num>
  <w:num w:numId="3" w16cid:durableId="928729986">
    <w:abstractNumId w:val="5"/>
  </w:num>
  <w:num w:numId="4" w16cid:durableId="2014411678">
    <w:abstractNumId w:val="4"/>
  </w:num>
  <w:num w:numId="5" w16cid:durableId="985934413">
    <w:abstractNumId w:val="7"/>
  </w:num>
  <w:num w:numId="6" w16cid:durableId="93018045">
    <w:abstractNumId w:val="3"/>
  </w:num>
  <w:num w:numId="7" w16cid:durableId="260263019">
    <w:abstractNumId w:val="2"/>
  </w:num>
  <w:num w:numId="8" w16cid:durableId="817725394">
    <w:abstractNumId w:val="1"/>
  </w:num>
  <w:num w:numId="9" w16cid:durableId="146585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3075"/>
    <w:rsid w:val="0015074B"/>
    <w:rsid w:val="0029639D"/>
    <w:rsid w:val="00326F90"/>
    <w:rsid w:val="009668F4"/>
    <w:rsid w:val="00AA1D8D"/>
    <w:rsid w:val="00B47730"/>
    <w:rsid w:val="00C815AE"/>
    <w:rsid w:val="00CB0664"/>
    <w:rsid w:val="00F456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16B6AC"/>
  <w14:defaultImageDpi w14:val="300"/>
  <w15:docId w15:val="{2B732C7D-73F8-4E4D-8443-49E9F820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1181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Andres Bravo Guzman</cp:lastModifiedBy>
  <cp:revision>2</cp:revision>
  <dcterms:created xsi:type="dcterms:W3CDTF">2024-10-23T07:04:00Z</dcterms:created>
  <dcterms:modified xsi:type="dcterms:W3CDTF">2024-10-23T07:04:00Z</dcterms:modified>
  <cp:category/>
</cp:coreProperties>
</file>